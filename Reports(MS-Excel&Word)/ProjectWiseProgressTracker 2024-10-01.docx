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b/>
        <w:tab/>
        <w:t xml:space="preserve"> Overall Project status from Start to End</w:t>
      </w:r>
    </w:p>
    <w:p>
      <w:pPr>
        <w:pStyle w:val="Heading9"/>
      </w:pPr>
      <w:r>
        <w:t>Report Date 2024-10-01</w:t>
        <w:tab/>
        <w:tab/>
        <w:tab/>
        <w:tab/>
        <w:tab/>
        <w:tab/>
        <w:t xml:space="preserve"> Project Type :Non Construction</w:t>
      </w:r>
    </w:p>
    <w:p>
      <w:r>
        <w:drawing>
          <wp:inline xmlns:a="http://schemas.openxmlformats.org/drawingml/2006/main" xmlns:pic="http://schemas.openxmlformats.org/drawingml/2006/picture">
            <wp:extent cx="5715000" cy="2286000"/>
            <wp:docPr id="1" name="Picture 1"/>
            <wp:cNvGraphicFramePr>
              <a:graphicFrameLocks noChangeAspect="1"/>
            </wp:cNvGraphicFramePr>
            <a:graphic>
              <a:graphicData uri="http://schemas.openxmlformats.org/drawingml/2006/picture">
                <pic:pic>
                  <pic:nvPicPr>
                    <pic:cNvPr id="0" name="Project - 1.png"/>
                    <pic:cNvPicPr/>
                  </pic:nvPicPr>
                  <pic:blipFill>
                    <a:blip r:embed="rId10"/>
                    <a:stretch>
                      <a:fillRect/>
                    </a:stretch>
                  </pic:blipFill>
                  <pic:spPr>
                    <a:xfrm>
                      <a:off x="0" y="0"/>
                      <a:ext cx="5715000" cy="2286000"/>
                    </a:xfrm>
                    <a:prstGeom prst="rect"/>
                  </pic:spPr>
                </pic:pic>
              </a:graphicData>
            </a:graphic>
          </wp:inline>
        </w:drawing>
      </w:r>
    </w:p>
    <w:p>
      <w:r>
        <w:t xml:space="preserve">Project Detail View from start untill today can be observed. Star Marked are Tasks According to there Planned, Start and End Date and Actual Completion.                    Variance between the Planned Closed date and Actual Closed Date are clearly visible. </w:t>
      </w:r>
    </w:p>
    <w:p>
      <w:pPr>
        <w:pStyle w:val="Heading2"/>
      </w:pPr>
      <w:r>
        <w:t xml:space="preserve">Progress Delayed Items </w:t>
      </w:r>
    </w:p>
    <w:p>
      <w:pPr>
        <w:pStyle w:val="Heading5"/>
      </w:pPr>
      <w:r>
        <w:t xml:space="preserve">Following items effected the progress performence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Project Task Name</w:t>
            </w:r>
          </w:p>
        </w:tc>
        <w:tc>
          <w:tcPr>
            <w:tcW w:type="dxa" w:w="2160"/>
          </w:tcPr>
          <w:p>
            <w:r>
              <w:t>End Date</w:t>
            </w:r>
          </w:p>
        </w:tc>
        <w:tc>
          <w:tcPr>
            <w:tcW w:type="dxa" w:w="2160"/>
          </w:tcPr>
          <w:p>
            <w:r>
              <w:t>Completion Date</w:t>
            </w:r>
          </w:p>
        </w:tc>
        <w:tc>
          <w:tcPr>
            <w:tcW w:type="dxa" w:w="2160"/>
          </w:tcPr>
          <w:p>
            <w:r>
              <w:t>Extra Days</w:t>
            </w:r>
          </w:p>
        </w:tc>
      </w:tr>
      <w:tr>
        <w:tc>
          <w:tcPr>
            <w:tcW w:type="dxa" w:w="2160"/>
          </w:tcPr>
          <w:p>
            <w:r>
              <w:t>Subtask 1</w:t>
            </w:r>
          </w:p>
        </w:tc>
        <w:tc>
          <w:tcPr>
            <w:tcW w:type="dxa" w:w="2160"/>
          </w:tcPr>
          <w:p>
            <w:r>
              <w:t>2023-06-07 00:00:00</w:t>
            </w:r>
          </w:p>
        </w:tc>
        <w:tc>
          <w:tcPr>
            <w:tcW w:type="dxa" w:w="2160"/>
          </w:tcPr>
          <w:p>
            <w:r>
              <w:t>2023-06-18 00:00:00</w:t>
            </w:r>
          </w:p>
        </w:tc>
        <w:tc>
          <w:tcPr>
            <w:tcW w:type="dxa" w:w="2160"/>
          </w:tcPr>
          <w:p>
            <w:r>
              <w:t>11 days 00:00:00</w:t>
            </w:r>
          </w:p>
        </w:tc>
      </w:tr>
      <w:tr>
        <w:tc>
          <w:tcPr>
            <w:tcW w:type="dxa" w:w="2160"/>
          </w:tcPr>
          <w:p>
            <w:r>
              <w:t>Subtask 2</w:t>
            </w:r>
          </w:p>
        </w:tc>
        <w:tc>
          <w:tcPr>
            <w:tcW w:type="dxa" w:w="2160"/>
          </w:tcPr>
          <w:p>
            <w:r>
              <w:t>2023-06-08 00:00:00</w:t>
            </w:r>
          </w:p>
        </w:tc>
        <w:tc>
          <w:tcPr>
            <w:tcW w:type="dxa" w:w="2160"/>
          </w:tcPr>
          <w:p>
            <w:r>
              <w:t>2023-06-18 00:00:00</w:t>
            </w:r>
          </w:p>
        </w:tc>
        <w:tc>
          <w:tcPr>
            <w:tcW w:type="dxa" w:w="2160"/>
          </w:tcPr>
          <w:p>
            <w:r>
              <w:t>10 days 00:00:00</w:t>
            </w:r>
          </w:p>
        </w:tc>
      </w:tr>
      <w:tr>
        <w:tc>
          <w:tcPr>
            <w:tcW w:type="dxa" w:w="2160"/>
          </w:tcPr>
          <w:p>
            <w:r>
              <w:t>Subtask 3</w:t>
            </w:r>
          </w:p>
        </w:tc>
        <w:tc>
          <w:tcPr>
            <w:tcW w:type="dxa" w:w="2160"/>
          </w:tcPr>
          <w:p>
            <w:r>
              <w:t>2023-06-11 00:00:00</w:t>
            </w:r>
          </w:p>
        </w:tc>
        <w:tc>
          <w:tcPr>
            <w:tcW w:type="dxa" w:w="2160"/>
          </w:tcPr>
          <w:p>
            <w:r>
              <w:t>2023-06-18 00:00:00</w:t>
            </w:r>
          </w:p>
        </w:tc>
        <w:tc>
          <w:tcPr>
            <w:tcW w:type="dxa" w:w="2160"/>
          </w:tcPr>
          <w:p>
            <w:r>
              <w:t>7 days 00:00:00</w:t>
            </w:r>
          </w:p>
        </w:tc>
      </w:tr>
      <w:tr>
        <w:tc>
          <w:tcPr>
            <w:tcW w:type="dxa" w:w="2160"/>
          </w:tcPr>
          <w:p>
            <w:r>
              <w:t>Subtask 6</w:t>
            </w:r>
          </w:p>
        </w:tc>
        <w:tc>
          <w:tcPr>
            <w:tcW w:type="dxa" w:w="2160"/>
          </w:tcPr>
          <w:p>
            <w:r>
              <w:t>2023-07-12 00:00:00</w:t>
            </w:r>
          </w:p>
        </w:tc>
        <w:tc>
          <w:tcPr>
            <w:tcW w:type="dxa" w:w="2160"/>
          </w:tcPr>
          <w:p>
            <w:r>
              <w:t>2023-08-22 00:00:00</w:t>
            </w:r>
          </w:p>
        </w:tc>
        <w:tc>
          <w:tcPr>
            <w:tcW w:type="dxa" w:w="2160"/>
          </w:tcPr>
          <w:p>
            <w:r>
              <w:t>41 days 00:00:00</w:t>
            </w:r>
          </w:p>
        </w:tc>
      </w:tr>
      <w:tr>
        <w:tc>
          <w:tcPr>
            <w:tcW w:type="dxa" w:w="2160"/>
          </w:tcPr>
          <w:p>
            <w:r>
              <w:t>Subtask 9</w:t>
            </w:r>
          </w:p>
        </w:tc>
        <w:tc>
          <w:tcPr>
            <w:tcW w:type="dxa" w:w="2160"/>
          </w:tcPr>
          <w:p>
            <w:r>
              <w:t>2023-07-30 00:00:00</w:t>
            </w:r>
          </w:p>
        </w:tc>
        <w:tc>
          <w:tcPr>
            <w:tcW w:type="dxa" w:w="2160"/>
          </w:tcPr>
          <w:p>
            <w:r>
              <w:t>2023-09-20 00:00:00</w:t>
            </w:r>
          </w:p>
        </w:tc>
        <w:tc>
          <w:tcPr>
            <w:tcW w:type="dxa" w:w="2160"/>
          </w:tcPr>
          <w:p>
            <w:r>
              <w:t>52 days 00:00:00</w:t>
            </w:r>
          </w:p>
        </w:tc>
      </w:tr>
      <w:tr>
        <w:tc>
          <w:tcPr>
            <w:tcW w:type="dxa" w:w="2160"/>
          </w:tcPr>
          <w:p>
            <w:r>
              <w:t>Subtask 10</w:t>
            </w:r>
          </w:p>
        </w:tc>
        <w:tc>
          <w:tcPr>
            <w:tcW w:type="dxa" w:w="2160"/>
          </w:tcPr>
          <w:p>
            <w:r>
              <w:t>2023-08-01 00:00:00</w:t>
            </w:r>
          </w:p>
        </w:tc>
        <w:tc>
          <w:tcPr>
            <w:tcW w:type="dxa" w:w="2160"/>
          </w:tcPr>
          <w:p>
            <w:r>
              <w:t>2023-09-20 00:00:00</w:t>
            </w:r>
          </w:p>
        </w:tc>
        <w:tc>
          <w:tcPr>
            <w:tcW w:type="dxa" w:w="2160"/>
          </w:tcPr>
          <w:p>
            <w:r>
              <w:t>50 days 00:00:00</w:t>
            </w:r>
          </w:p>
        </w:tc>
      </w:tr>
      <w:tr>
        <w:tc>
          <w:tcPr>
            <w:tcW w:type="dxa" w:w="2160"/>
          </w:tcPr>
          <w:p>
            <w:r>
              <w:t>Subtask 11</w:t>
            </w:r>
          </w:p>
        </w:tc>
        <w:tc>
          <w:tcPr>
            <w:tcW w:type="dxa" w:w="2160"/>
          </w:tcPr>
          <w:p>
            <w:r>
              <w:t>2023-08-07 00:00:00</w:t>
            </w:r>
          </w:p>
        </w:tc>
        <w:tc>
          <w:tcPr>
            <w:tcW w:type="dxa" w:w="2160"/>
          </w:tcPr>
          <w:p>
            <w:r>
              <w:t>2023-09-20 00:00:00</w:t>
            </w:r>
          </w:p>
        </w:tc>
        <w:tc>
          <w:tcPr>
            <w:tcW w:type="dxa" w:w="2160"/>
          </w:tcPr>
          <w:p>
            <w:r>
              <w:t>44 days 00:00:00</w:t>
            </w:r>
          </w:p>
        </w:tc>
      </w:tr>
      <w:tr>
        <w:tc>
          <w:tcPr>
            <w:tcW w:type="dxa" w:w="2160"/>
          </w:tcPr>
          <w:p>
            <w:r>
              <w:t>Subtask 12</w:t>
            </w:r>
          </w:p>
        </w:tc>
        <w:tc>
          <w:tcPr>
            <w:tcW w:type="dxa" w:w="2160"/>
          </w:tcPr>
          <w:p>
            <w:r>
              <w:t>2023-08-14 00:00:00</w:t>
            </w:r>
          </w:p>
        </w:tc>
        <w:tc>
          <w:tcPr>
            <w:tcW w:type="dxa" w:w="2160"/>
          </w:tcPr>
          <w:p>
            <w:r>
              <w:t>2023-09-20 00:00:00</w:t>
            </w:r>
          </w:p>
        </w:tc>
        <w:tc>
          <w:tcPr>
            <w:tcW w:type="dxa" w:w="2160"/>
          </w:tcPr>
          <w:p>
            <w:r>
              <w:t>37 days 00:00:00</w:t>
            </w:r>
          </w:p>
        </w:tc>
      </w:tr>
      <w:tr>
        <w:tc>
          <w:tcPr>
            <w:tcW w:type="dxa" w:w="2160"/>
          </w:tcPr>
          <w:p>
            <w:r>
              <w:t>Subtask 15</w:t>
            </w:r>
          </w:p>
        </w:tc>
        <w:tc>
          <w:tcPr>
            <w:tcW w:type="dxa" w:w="2160"/>
          </w:tcPr>
          <w:p>
            <w:r>
              <w:t>2023-09-01 00:00:00</w:t>
            </w:r>
          </w:p>
        </w:tc>
        <w:tc>
          <w:tcPr>
            <w:tcW w:type="dxa" w:w="2160"/>
          </w:tcPr>
          <w:p>
            <w:r>
              <w:t>2023-09-20 00:00:00</w:t>
            </w:r>
          </w:p>
        </w:tc>
        <w:tc>
          <w:tcPr>
            <w:tcW w:type="dxa" w:w="2160"/>
          </w:tcPr>
          <w:p>
            <w:r>
              <w:t>19 days 00:00:00</w:t>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Your Logo</w:t>
      <w:tab/>
      <w:t xml:space="preserve"> Projects Progress Tracking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